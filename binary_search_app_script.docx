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Binary Search App Script for Ai-Resecomp Project</w:t>
      </w:r>
    </w:p>
    <w:p>
      <w:r>
        <w:t>This Python script implements a binary search algorithm and includes a simple test case. It is designed to be part of the Ai-Resecomp project and can be executed directly from the command line.</w:t>
      </w:r>
    </w:p>
    <w:p>
      <w:pPr>
        <w:pStyle w:val="Heading2"/>
      </w:pPr>
      <w:r>
        <w:t>Python Script:</w:t>
      </w:r>
    </w:p>
    <w:p>
      <w:r>
        <w:t># binary_search.py</w:t>
      </w:r>
    </w:p>
    <w:p/>
    <w:p>
      <w:r>
        <w:t>def binary_search(arr, target):</w:t>
      </w:r>
    </w:p>
    <w:p>
      <w:r>
        <w:t xml:space="preserve">    """</w:t>
      </w:r>
    </w:p>
    <w:p>
      <w:r>
        <w:t xml:space="preserve">    Perform binary search on a sorted list.</w:t>
      </w:r>
    </w:p>
    <w:p/>
    <w:p>
      <w:r>
        <w:t xml:space="preserve">    Parameters:</w:t>
      </w:r>
    </w:p>
    <w:p>
      <w:r>
        <w:t xml:space="preserve">    arr (list): A sorted list of elements.</w:t>
      </w:r>
    </w:p>
    <w:p>
      <w:r>
        <w:t xml:space="preserve">    target (any): The element to search for.</w:t>
      </w:r>
    </w:p>
    <w:p/>
    <w:p>
      <w:r>
        <w:t xml:space="preserve">    Returns:</w:t>
      </w:r>
    </w:p>
    <w:p>
      <w:r>
        <w:t xml:space="preserve">    int: The index of the target element if found, else -1.</w:t>
      </w:r>
    </w:p>
    <w:p>
      <w:r>
        <w:t xml:space="preserve">    """</w:t>
      </w:r>
    </w:p>
    <w:p>
      <w:r>
        <w:t xml:space="preserve">    left, right = 0, len(arr) - 1</w:t>
      </w:r>
    </w:p>
    <w:p/>
    <w:p>
      <w:r>
        <w:t xml:space="preserve">    while left &lt;= right:</w:t>
      </w:r>
    </w:p>
    <w:p>
      <w:r>
        <w:t xml:space="preserve">        mid = (left + right) // 2</w:t>
      </w:r>
    </w:p>
    <w:p/>
    <w:p>
      <w:r>
        <w:t xml:space="preserve">        if arr[mid] == target:</w:t>
      </w:r>
    </w:p>
    <w:p>
      <w:r>
        <w:t xml:space="preserve">            return mid</w:t>
      </w:r>
    </w:p>
    <w:p>
      <w:r>
        <w:t xml:space="preserve">        elif arr[mid] &lt; target:</w:t>
      </w:r>
    </w:p>
    <w:p>
      <w:r>
        <w:t xml:space="preserve">            left = mid + 1</w:t>
      </w:r>
    </w:p>
    <w:p>
      <w:r>
        <w:t xml:space="preserve">        else:</w:t>
      </w:r>
    </w:p>
    <w:p>
      <w:r>
        <w:t xml:space="preserve">            right = mid - 1</w:t>
      </w:r>
    </w:p>
    <w:p/>
    <w:p>
      <w:r>
        <w:t xml:space="preserve">    return -1</w:t>
      </w:r>
    </w:p>
    <w:p/>
    <w:p>
      <w:r>
        <w:t># Example usage</w:t>
      </w:r>
    </w:p>
    <w:p>
      <w:r>
        <w:t>if __name__ == "__main__":</w:t>
      </w:r>
    </w:p>
    <w:p>
      <w:r>
        <w:t xml:space="preserve">    sorted_list = [1, 3, 5, 7, 9, 11, 13, 15]</w:t>
      </w:r>
    </w:p>
    <w:p>
      <w:r>
        <w:t xml:space="preserve">    target = 9</w:t>
      </w:r>
    </w:p>
    <w:p/>
    <w:p>
      <w:r>
        <w:t xml:space="preserve">    result = binary_search(sorted_list, target)</w:t>
      </w:r>
    </w:p>
    <w:p>
      <w:r>
        <w:t xml:space="preserve">    if result != -1:</w:t>
      </w:r>
    </w:p>
    <w:p>
      <w:r>
        <w:t xml:space="preserve">        print(f"Element found at index {result}")</w:t>
      </w:r>
    </w:p>
    <w:p>
      <w:r>
        <w:t xml:space="preserve">    else:</w:t>
      </w:r>
    </w:p>
    <w:p>
      <w:r>
        <w:t xml:space="preserve">        print("Element not found")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